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3D331" w14:textId="77777777" w:rsidR="00ED7144" w:rsidRDefault="00000000">
      <w:pPr>
        <w:pStyle w:val="Heading1"/>
      </w:pPr>
      <w:r>
        <w:t>How AI Understands Meaning: A Gentle Introduction to Embeddings</w:t>
      </w:r>
    </w:p>
    <w:p w14:paraId="0139C7A3" w14:textId="77777777" w:rsidR="00ED7144" w:rsidRDefault="00000000">
      <w:pPr>
        <w:pStyle w:val="Heading2"/>
      </w:pPr>
      <w:r>
        <w:t>1. Introduction: Why Do Machines Need to Understand Meaning?</w:t>
      </w:r>
    </w:p>
    <w:p w14:paraId="20AC5A9C" w14:textId="77777777" w:rsidR="00ED7144" w:rsidRDefault="00000000">
      <w:r>
        <w:t>Have you ever searched for 'apple' and found both fruit and iPhones in your results? This happens because machines struggle with understanding the true meaning behind words. Humans grasp context easily, but computers need a different approach. This is where embeddings come in — a way to represent meaning in numbers.</w:t>
      </w:r>
    </w:p>
    <w:p w14:paraId="0F1CD477" w14:textId="77777777" w:rsidR="00ED7144" w:rsidRDefault="00000000">
      <w:pPr>
        <w:pStyle w:val="Heading2"/>
      </w:pPr>
      <w:r>
        <w:t>2. What Are Embeddings?</w:t>
      </w:r>
    </w:p>
    <w:p w14:paraId="600F8446" w14:textId="77777777" w:rsidR="00ED7144" w:rsidRDefault="00000000">
      <w:r>
        <w:t>Embeddings are a way to convert text into numbers, where similar meanings are represented by similar numbers. Imagine placing words on a map: words like 'king' and 'queen' would be close to each other, while 'banana' would be far away. This 'meaning map' helps machines find connections between concepts.</w:t>
      </w:r>
    </w:p>
    <w:p w14:paraId="4E526BF9" w14:textId="77777777" w:rsidR="00ED7144" w:rsidRDefault="00000000">
      <w:pPr>
        <w:pStyle w:val="Heading2"/>
      </w:pPr>
      <w:r>
        <w:t>3. How Do Embeddings Work? (In Simple Terms)</w:t>
      </w:r>
    </w:p>
    <w:p w14:paraId="4B051F53" w14:textId="77777777" w:rsidR="00ED7144" w:rsidRDefault="00000000">
      <w:r>
        <w:t>Each word or sentence is turned into a vector — a list of numbers. These vectors are created by training models on huge amounts of text so that similar meanings cluster together. For instance, 'football' and 'soccer' will have similar vectors.</w:t>
      </w:r>
    </w:p>
    <w:p w14:paraId="1E8F9443" w14:textId="77777777" w:rsidR="00ED7144" w:rsidRDefault="00000000">
      <w:pPr>
        <w:pStyle w:val="Heading2"/>
      </w:pPr>
      <w:r>
        <w:t>4. Technical Stack</w:t>
      </w:r>
    </w:p>
    <w:p w14:paraId="05379168" w14:textId="77777777" w:rsidR="00ED7144" w:rsidRDefault="00000000">
      <w:r>
        <w:t>To work with embeddings in Python, you can use libraries like:</w:t>
      </w:r>
      <w:r>
        <w:br/>
        <w:t>- sentence-transformers</w:t>
      </w:r>
      <w:r>
        <w:br/>
        <w:t>- numpy</w:t>
      </w:r>
      <w:r>
        <w:br/>
        <w:t>- sklearn</w:t>
      </w:r>
      <w:r>
        <w:br/>
      </w:r>
      <w:r>
        <w:br/>
        <w:t>These tools let you convert text into embeddings and compare their similarity easily.</w:t>
      </w:r>
    </w:p>
    <w:p w14:paraId="3FD1E5B3" w14:textId="77777777" w:rsidR="00ED7144" w:rsidRDefault="00000000">
      <w:pPr>
        <w:pStyle w:val="Heading2"/>
      </w:pPr>
      <w:r>
        <w:t>5. Mini Code Demo</w:t>
      </w:r>
    </w:p>
    <w:p w14:paraId="7265D03A" w14:textId="77777777" w:rsidR="00ED7144" w:rsidRDefault="00000000">
      <w:r>
        <w:t>Here's a small example of using sentence-transformers to find similarity between two sentences:</w:t>
      </w:r>
      <w:r>
        <w:br/>
      </w:r>
    </w:p>
    <w:p w14:paraId="46F236DC" w14:textId="77777777" w:rsidR="00ED7144" w:rsidRPr="00BF0F44" w:rsidRDefault="00000000">
      <w:pPr>
        <w:pStyle w:val="IntenseQuote"/>
        <w:rPr>
          <w:color w:val="000000" w:themeColor="text1"/>
        </w:rPr>
      </w:pPr>
      <w:r w:rsidRPr="00BF0F44">
        <w:rPr>
          <w:color w:val="000000" w:themeColor="text1"/>
        </w:rPr>
        <w:t>from sentence_transformers import SentenceTransformer, util</w:t>
      </w:r>
      <w:r w:rsidRPr="00BF0F44">
        <w:rPr>
          <w:color w:val="000000" w:themeColor="text1"/>
        </w:rPr>
        <w:br/>
      </w:r>
      <w:r w:rsidRPr="00BF0F44">
        <w:rPr>
          <w:color w:val="000000" w:themeColor="text1"/>
        </w:rPr>
        <w:br/>
        <w:t>model = SentenceTransformer('all-MiniLM-L6-v2')</w:t>
      </w:r>
      <w:r w:rsidRPr="00BF0F44">
        <w:rPr>
          <w:color w:val="000000" w:themeColor="text1"/>
        </w:rPr>
        <w:br/>
      </w:r>
      <w:r w:rsidRPr="00BF0F44">
        <w:rPr>
          <w:color w:val="000000" w:themeColor="text1"/>
        </w:rPr>
        <w:br/>
        <w:t>sentence1 = "I love playing football"</w:t>
      </w:r>
      <w:r w:rsidRPr="00BF0F44">
        <w:rPr>
          <w:color w:val="000000" w:themeColor="text1"/>
        </w:rPr>
        <w:br/>
        <w:t>sentence2 = "Soccer is my favorite sport"</w:t>
      </w:r>
      <w:r w:rsidRPr="00BF0F44">
        <w:rPr>
          <w:color w:val="000000" w:themeColor="text1"/>
        </w:rPr>
        <w:br/>
      </w:r>
      <w:r w:rsidRPr="00BF0F44">
        <w:rPr>
          <w:color w:val="000000" w:themeColor="text1"/>
        </w:rPr>
        <w:br/>
        <w:t>embedding1 = model.encode(sentence1, convert_to_tensor=True)</w:t>
      </w:r>
      <w:r w:rsidRPr="00BF0F44">
        <w:rPr>
          <w:color w:val="000000" w:themeColor="text1"/>
        </w:rPr>
        <w:br/>
        <w:t>embedding2 = model.encode(sentence2, convert_to_tensor=True)</w:t>
      </w:r>
      <w:r w:rsidRPr="00BF0F44">
        <w:rPr>
          <w:color w:val="000000" w:themeColor="text1"/>
        </w:rPr>
        <w:br/>
      </w:r>
      <w:r w:rsidRPr="00BF0F44">
        <w:rPr>
          <w:color w:val="000000" w:themeColor="text1"/>
        </w:rPr>
        <w:br/>
      </w:r>
      <w:r w:rsidRPr="00BF0F44">
        <w:rPr>
          <w:color w:val="000000" w:themeColor="text1"/>
        </w:rPr>
        <w:lastRenderedPageBreak/>
        <w:t>similarity = util.pytorch_cos_sim(embedding1, embedding2)</w:t>
      </w:r>
      <w:r w:rsidRPr="00BF0F44">
        <w:rPr>
          <w:color w:val="000000" w:themeColor="text1"/>
        </w:rPr>
        <w:br/>
        <w:t>print("Similarity Score:", similarity.item())</w:t>
      </w:r>
    </w:p>
    <w:p w14:paraId="552F5E14" w14:textId="77777777" w:rsidR="00ED7144" w:rsidRDefault="00000000">
      <w:pPr>
        <w:pStyle w:val="Heading2"/>
      </w:pPr>
      <w:r>
        <w:t>6. Real-World Applications</w:t>
      </w:r>
    </w:p>
    <w:p w14:paraId="1538FC09" w14:textId="77777777" w:rsidR="00ED7144" w:rsidRDefault="00000000">
      <w:r>
        <w:t>- Chatbots understanding user intent</w:t>
      </w:r>
      <w:r>
        <w:br/>
        <w:t>- Search engines returning more relevant results</w:t>
      </w:r>
      <w:r>
        <w:br/>
        <w:t>- Recommendation engines (e.g., Netflix, Spotify)</w:t>
      </w:r>
      <w:r>
        <w:br/>
        <w:t>- Document and sentence similarity in customer support</w:t>
      </w:r>
      <w:r>
        <w:br/>
      </w:r>
    </w:p>
    <w:p w14:paraId="4629A5C8" w14:textId="77777777" w:rsidR="00ED7144" w:rsidRDefault="00000000">
      <w:pPr>
        <w:pStyle w:val="Heading2"/>
      </w:pPr>
      <w:r>
        <w:t>7. Conclusion</w:t>
      </w:r>
    </w:p>
    <w:p w14:paraId="46C9D28E" w14:textId="77777777" w:rsidR="00ED7144" w:rsidRDefault="00000000">
      <w:r>
        <w:t>Embeddings allow machines to represent and understand meaning in a way similar to humans. They are at the core of many AI applications you use every day, from smart assistants to search engines. Understanding embeddings is a great first step into the world of machine learning and natural language processing.</w:t>
      </w:r>
    </w:p>
    <w:p w14:paraId="479F76D0" w14:textId="77777777" w:rsidR="00ED7144" w:rsidRDefault="00000000">
      <w:pPr>
        <w:pStyle w:val="Heading2"/>
      </w:pPr>
      <w:r>
        <w:t>8. References</w:t>
      </w:r>
    </w:p>
    <w:p w14:paraId="4B9DF29D" w14:textId="77777777" w:rsidR="00ED7144" w:rsidRDefault="00000000">
      <w:r>
        <w:t>- SentenceTransformers Documentation: https://www.sbert.net/</w:t>
      </w:r>
      <w:r>
        <w:br/>
        <w:t>- Google Word2Vec: https://arxiv.org/abs/1301.3781</w:t>
      </w:r>
      <w:r>
        <w:br/>
        <w:t>- OpenAI Embeddings Overview: https://platform.openai.com/docs/guides/embeddings</w:t>
      </w:r>
      <w:r>
        <w:br/>
        <w:t>- Real-world examples: Spotify, Netflix, Google Search</w:t>
      </w:r>
    </w:p>
    <w:sectPr w:rsidR="00ED71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870056">
    <w:abstractNumId w:val="8"/>
  </w:num>
  <w:num w:numId="2" w16cid:durableId="689256380">
    <w:abstractNumId w:val="6"/>
  </w:num>
  <w:num w:numId="3" w16cid:durableId="797336470">
    <w:abstractNumId w:val="5"/>
  </w:num>
  <w:num w:numId="4" w16cid:durableId="961962933">
    <w:abstractNumId w:val="4"/>
  </w:num>
  <w:num w:numId="5" w16cid:durableId="1085614897">
    <w:abstractNumId w:val="7"/>
  </w:num>
  <w:num w:numId="6" w16cid:durableId="1825967362">
    <w:abstractNumId w:val="3"/>
  </w:num>
  <w:num w:numId="7" w16cid:durableId="586353453">
    <w:abstractNumId w:val="2"/>
  </w:num>
  <w:num w:numId="8" w16cid:durableId="1578704448">
    <w:abstractNumId w:val="1"/>
  </w:num>
  <w:num w:numId="9" w16cid:durableId="49892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5AA"/>
    <w:rsid w:val="0015074B"/>
    <w:rsid w:val="0029639D"/>
    <w:rsid w:val="00326F90"/>
    <w:rsid w:val="00AA1D8D"/>
    <w:rsid w:val="00B47730"/>
    <w:rsid w:val="00BF0F44"/>
    <w:rsid w:val="00CB0664"/>
    <w:rsid w:val="00ED71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3BDC7"/>
  <w14:defaultImageDpi w14:val="300"/>
  <w15:docId w15:val="{EFC50766-F892-724A-B4C1-8CFA696B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Bhanupratap Reddy  Nallapareddy</cp:lastModifiedBy>
  <cp:revision>2</cp:revision>
  <dcterms:created xsi:type="dcterms:W3CDTF">2013-12-23T23:15:00Z</dcterms:created>
  <dcterms:modified xsi:type="dcterms:W3CDTF">2025-06-27T18:30:00Z</dcterms:modified>
  <cp:category/>
</cp:coreProperties>
</file>