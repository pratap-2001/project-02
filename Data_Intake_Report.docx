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Intake Report</w:t>
      </w:r>
    </w:p>
    <w:p>
      <w:r>
        <w:t>This report is generated from the exploratory data analysis notebook (project.ipynb). It documents the datasets used, the steps taken to clean and prepare the data, and early findings.</w:t>
      </w:r>
    </w:p>
    <w:p>
      <w:pPr>
        <w:pStyle w:val="IntenseQuote"/>
      </w:pPr>
      <w:r>
        <w:t>Code:</w:t>
      </w:r>
    </w:p>
    <w:p>
      <w:pPr/>
      <w:r>
        <w:t>import pandas as pd</w:t>
        <w:br/>
        <w:t>import numpy as np</w:t>
        <w:br/>
        <w:t>import matplotlib.pyplot as plt</w:t>
        <w:br/>
        <w:t>import seaborn as sns</w:t>
        <w:br/>
        <w:t>from datetime import datetime</w:t>
        <w:br/>
      </w:r>
    </w:p>
    <w:p>
      <w:pPr>
        <w:pStyle w:val="IntenseQuote"/>
      </w:pPr>
      <w:r>
        <w:t>Code:</w:t>
      </w:r>
    </w:p>
    <w:p>
      <w:pPr/>
      <w:r>
        <w:t>cab_data = pd.read_csv("Cab_Data.csv")</w:t>
        <w:br/>
        <w:t>customer = pd.read_csv("Customer_ID.csv")</w:t>
        <w:br/>
        <w:t>transaction = pd.read_csv("Transaction_ID.csv")</w:t>
        <w:br/>
        <w:t>city = pd.read_csv("City.csv")</w:t>
        <w:br/>
      </w:r>
    </w:p>
    <w:p>
      <w:pPr>
        <w:pStyle w:val="IntenseQuote"/>
      </w:pPr>
      <w:r>
        <w:t>Code:</w:t>
      </w:r>
    </w:p>
    <w:p>
      <w:pPr/>
      <w:r>
        <w:t># Check shape and columns</w:t>
        <w:br/>
        <w:t xml:space="preserve">for df, name in zip([cab_data, customer, transaction, city], </w:t>
        <w:br/>
        <w:t xml:space="preserve">                    ["Cab_Data", "Customer_ID", "Transaction_ID", "City"]):</w:t>
        <w:br/>
        <w:t xml:space="preserve">    print(f"\n{name} Info:")</w:t>
        <w:br/>
        <w:t xml:space="preserve">    display(df.info())</w:t>
        <w:br/>
        <w:t xml:space="preserve">    display(df.head())</w:t>
        <w:br/>
      </w:r>
    </w:p>
    <w:p>
      <w:pPr>
        <w:pStyle w:val="IntenseQuote"/>
      </w:pPr>
      <w:r>
        <w:t>Code:</w:t>
      </w:r>
    </w:p>
    <w:p>
      <w:pPr/>
      <w:r>
        <w:t>print("Duplicates before removal:")</w:t>
        <w:br/>
        <w:t>print(cab_data.duplicated().sum(), customer.duplicated().sum(), transaction.duplicated().sum(), city.duplicated().sum())</w:t>
        <w:br/>
        <w:br/>
        <w:t># Remove if any</w:t>
        <w:br/>
        <w:t>cab_data.drop_duplicates(inplace=True)</w:t>
        <w:br/>
        <w:t>customer.drop_duplicates(inplace=True)</w:t>
        <w:br/>
        <w:t>transaction.drop_duplicates(inplace=True)</w:t>
        <w:br/>
        <w:t>city.drop_duplicates(inplace=True)</w:t>
      </w:r>
    </w:p>
    <w:p>
      <w:pPr>
        <w:pStyle w:val="IntenseQuote"/>
      </w:pPr>
      <w:r>
        <w:t>Code:</w:t>
      </w:r>
    </w:p>
    <w:p>
      <w:pPr/>
      <w:r>
        <w:t># Fixing Excel serial date format</w:t>
        <w:br/>
        <w:t>master_data['Date of Travel'] = pd.to_datetime(master_data['Date of Travel'], origin='1899-12-30', unit='D')</w:t>
      </w:r>
    </w:p>
    <w:p>
      <w:pPr>
        <w:pStyle w:val="IntenseQuote"/>
      </w:pPr>
      <w:r>
        <w:t>Code:</w:t>
      </w:r>
    </w:p>
    <w:p>
      <w:pPr/>
      <w:r>
        <w:t>print(master_data['Date of Travel'].head())</w:t>
        <w:br/>
      </w:r>
    </w:p>
    <w:p>
      <w:pPr>
        <w:pStyle w:val="IntenseQuote"/>
      </w:pPr>
      <w:r>
        <w:t>Code:</w:t>
      </w:r>
    </w:p>
    <w:p>
      <w:pPr/>
      <w:r>
        <w:t># Merge cab and transaction</w:t>
        <w:br/>
        <w:t>cab_txn = pd.merge(cab_data, transaction, on='Transaction ID', how='inner')</w:t>
      </w:r>
    </w:p>
    <w:p>
      <w:pPr>
        <w:pStyle w:val="IntenseQuote"/>
      </w:pPr>
      <w:r>
        <w:t>Code:</w:t>
      </w:r>
    </w:p>
    <w:p>
      <w:pPr/>
      <w:r>
        <w:t># Merge with customer demographics</w:t>
        <w:br/>
        <w:t>cab_txn_cust = pd.merge(cab_txn, customer, on='Customer ID', how='inner')</w:t>
      </w:r>
    </w:p>
    <w:p>
      <w:pPr>
        <w:pStyle w:val="IntenseQuote"/>
      </w:pPr>
      <w:r>
        <w:t>Code:</w:t>
      </w:r>
    </w:p>
    <w:p>
      <w:pPr/>
      <w:r>
        <w:t># Merge with city data</w:t>
        <w:br/>
        <w:t>master_data = pd.merge(cab_txn_cust, city, on='City', how='left')</w:t>
      </w:r>
    </w:p>
    <w:p>
      <w:pPr>
        <w:pStyle w:val="IntenseQuote"/>
      </w:pPr>
      <w:r>
        <w:t>Code:</w:t>
      </w:r>
    </w:p>
    <w:p>
      <w:pPr/>
      <w:r>
        <w:t># Convert date column</w:t>
        <w:br/>
        <w:t>master_data['Date of Travel'] = pd.to_datetime(master_data['Date of Travel'], origin='1899-12-30', unit='D')</w:t>
      </w:r>
    </w:p>
    <w:p>
      <w:pPr>
        <w:pStyle w:val="IntenseQuote"/>
      </w:pPr>
      <w:r>
        <w:t>Code:</w:t>
      </w:r>
    </w:p>
    <w:p>
      <w:pPr/>
      <w:r>
        <w:t># Profit and Margin</w:t>
        <w:br/>
        <w:t>master_data['Profit'] = master_data['Price Charged'] - master_data['Cost of Trip']</w:t>
        <w:br/>
        <w:t>master_data['Profit Margin (%)'] = (master_data['Profit'] / master_data['Cost of Trip']) * 100</w:t>
      </w:r>
    </w:p>
    <w:p>
      <w:pPr>
        <w:pStyle w:val="IntenseQuote"/>
      </w:pPr>
      <w:r>
        <w:t>Code:</w:t>
      </w:r>
    </w:p>
    <w:p>
      <w:pPr/>
      <w:r>
        <w:t># Date-based features</w:t>
        <w:br/>
        <w:t>master_data['Year'] = master_data['Date of Travel'].dt.year</w:t>
        <w:br/>
        <w:t>master_data['Month'] = master_data['Date of Travel'].dt.month</w:t>
        <w:br/>
        <w:t>master_data['Weekday'] = master_data['Date of Travel'].dt.day_name()</w:t>
      </w:r>
    </w:p>
    <w:p>
      <w:pPr>
        <w:pStyle w:val="IntenseQuote"/>
      </w:pPr>
      <w:r>
        <w:t>Code:</w:t>
      </w:r>
    </w:p>
    <w:p>
      <w:pPr/>
      <w:r>
        <w:t>print(master_data.describe(include='all'))</w:t>
      </w:r>
    </w:p>
    <w:p>
      <w:pPr>
        <w:pStyle w:val="IntenseQuote"/>
      </w:pPr>
      <w:r>
        <w:t>Code:</w:t>
      </w:r>
    </w:p>
    <w:p>
      <w:pPr/>
      <w:r>
        <w:t>company_group = master_data.groupby('Company')</w:t>
        <w:br/>
        <w:t>company_summary = company_group[['Price Charged', 'Cost of Trip', 'Profit']].sum()</w:t>
        <w:br/>
        <w:t>company_summary['Profit Margin (%)'] = (company_summary['Profit'] / company_summary['Cost of Trip']) * 100</w:t>
        <w:br/>
        <w:t>print(company_summary)</w:t>
      </w:r>
    </w:p>
    <w:p>
      <w:pPr>
        <w:pStyle w:val="IntenseQuote"/>
      </w:pPr>
      <w:r>
        <w:t>Code:</w:t>
      </w:r>
    </w:p>
    <w:p>
      <w:pPr/>
      <w:r>
        <w:t>monthly_trend = master_data.groupby(['Year', 'Month', 'Company'])['Price Charged'].sum().reset_index()</w:t>
        <w:br/>
        <w:br/>
        <w:t>plt.figure(figsize=(12, 6))</w:t>
        <w:br/>
        <w:t>sns.lineplot(data=monthly_trend, x='Month', y='Price Charged', hue='Company', style='Year', markers=True)</w:t>
        <w:br/>
        <w:t>plt.title("Monthly Revenue Trend by Company")</w:t>
        <w:br/>
        <w:t>plt.show()</w:t>
      </w:r>
    </w:p>
    <w:p>
      <w:pPr>
        <w:pStyle w:val="IntenseQuote"/>
      </w:pPr>
      <w:r>
        <w:t>Code:</w:t>
      </w:r>
    </w:p>
    <w:p>
      <w:pPr/>
      <w:r>
        <w:t>top_cities = master_data.groupby('City')['Profit'].sum().sort_values(ascending=False).head(10)</w:t>
        <w:br/>
        <w:t>top_cities.plot(kind='barh', figsize=(10, 6), title='Top 10 Cities by Total Profit')</w:t>
        <w:br/>
        <w:t>plt.gca().invert_yaxis()</w:t>
        <w:br/>
        <w:t>plt.show()</w:t>
      </w:r>
    </w:p>
    <w:p>
      <w:pPr>
        <w:pStyle w:val="IntenseQuote"/>
      </w:pPr>
      <w:r>
        <w:t>Code:</w:t>
      </w:r>
    </w:p>
    <w:p>
      <w:pPr/>
      <w:r>
        <w:t># Age Distribution</w:t>
        <w:br/>
        <w:t>sns.histplot(master_data['Age'], kde=True)</w:t>
        <w:br/>
        <w:t>plt.title("Customer Age Distribution")</w:t>
        <w:br/>
        <w:t>plt.show()</w:t>
        <w:br/>
      </w:r>
    </w:p>
    <w:p>
      <w:pPr>
        <w:pStyle w:val="IntenseQuote"/>
      </w:pPr>
      <w:r>
        <w:t>Code:</w:t>
      </w:r>
    </w:p>
    <w:p>
      <w:pPr/>
      <w:r>
        <w:t># Gender vs Spend</w:t>
        <w:br/>
        <w:t>sns.boxplot(x='Gender', y='Price Charged', data=master_data)</w:t>
        <w:br/>
        <w:t>plt.title("Spending by Gender")</w:t>
        <w:br/>
        <w:t>plt.show()</w:t>
        <w:br/>
      </w:r>
    </w:p>
    <w:p>
      <w:pPr>
        <w:pStyle w:val="IntenseQuote"/>
      </w:pPr>
      <w:r>
        <w:t>Code:</w:t>
      </w:r>
    </w:p>
    <w:p>
      <w:pPr/>
      <w:r>
        <w:t># Calculate profit</w:t>
        <w:br/>
        <w:t>master_data['Profit'] = master_data['Price Charged'] - master_data['Cost of Trip']</w:t>
      </w:r>
    </w:p>
    <w:p>
      <w:pPr>
        <w:pStyle w:val="IntenseQuote"/>
      </w:pPr>
      <w:r>
        <w:t>Code:</w:t>
      </w:r>
    </w:p>
    <w:p>
      <w:pPr/>
      <w:r>
        <w:t># Extract date features</w:t>
        <w:br/>
        <w:t>master_data['Year'] = master_data['Date of Travel'].dt.year</w:t>
        <w:br/>
        <w:t>master_data['Month'] = master_data['Date of Travel'].dt.month</w:t>
        <w:br/>
        <w:t>master_data['DayOfWeek'] = master_data['Date of Travel'].dt.dayofweek</w:t>
        <w:br/>
        <w:t>master_data['Week'] = master_data['Date of Travel'].dt.isocalendar().week</w:t>
      </w:r>
    </w:p>
    <w:p>
      <w:pPr>
        <w:pStyle w:val="IntenseQuote"/>
      </w:pPr>
      <w:r>
        <w:t>Code:</w:t>
      </w:r>
    </w:p>
    <w:p>
      <w:pPr/>
      <w:r>
        <w:t>import seaborn as sns</w:t>
        <w:br/>
        <w:t>sns.countplot(data=master_data, x='Company')</w:t>
      </w:r>
    </w:p>
    <w:p>
      <w:pPr>
        <w:pStyle w:val="IntenseQuote"/>
      </w:pPr>
      <w:r>
        <w:t>Code:</w:t>
      </w:r>
    </w:p>
    <w:p>
      <w:pPr/>
      <w:r>
        <w:t>monthly_revenue = master_data.groupby(['Year', 'Month', 'Company'])['Price Charged'].sum().reset_index()</w:t>
        <w:br/>
        <w:t>monthly_revenue['Date'] = pd.to_datetime(monthly_revenue[['Year', 'Month']].assign(DAY=1))</w:t>
        <w:br/>
        <w:br/>
        <w:t>sns.lineplot(data=monthly_revenue, x='Date', y='Price Charged', hue='Company')</w:t>
      </w:r>
    </w:p>
    <w:p>
      <w:pPr>
        <w:pStyle w:val="IntenseQuote"/>
      </w:pPr>
      <w:r>
        <w:t>Code:</w:t>
      </w:r>
    </w:p>
    <w:p>
      <w:pPr/>
      <w:r>
        <w:t>sns.barplot(data=master_data, x='Company', y='Profit')</w:t>
      </w:r>
    </w:p>
    <w:p>
      <w:pPr>
        <w:pStyle w:val="IntenseQuote"/>
      </w:pPr>
      <w:r>
        <w:t>Code:</w:t>
      </w:r>
    </w:p>
    <w:p>
      <w:pPr/>
      <w:r>
        <w:t>print(master_data.columns)</w:t>
      </w:r>
    </w:p>
    <w:p>
      <w:pPr>
        <w:pStyle w:val="IntenseQuote"/>
      </w:pPr>
      <w:r>
        <w:t>Code:</w:t>
      </w:r>
    </w:p>
    <w:p>
      <w:pPr/>
      <w:r>
        <w:t># Remove leading/trailing spaces and unify casing</w:t>
        <w:br/>
        <w:t>master_data.columns = master_data.columns.str.strip().str.title()</w:t>
        <w:br/>
      </w:r>
    </w:p>
    <w:p>
      <w:pPr>
        <w:pStyle w:val="IntenseQuote"/>
      </w:pPr>
      <w:r>
        <w:t>Code:</w:t>
      </w:r>
    </w:p>
    <w:p>
      <w:pPr/>
      <w:r>
        <w:t># Check column names again</w:t>
        <w:br/>
        <w:t>print(master_data.columns)</w:t>
        <w:br/>
      </w:r>
    </w:p>
    <w:p>
      <w:pPr>
        <w:pStyle w:val="IntenseQuote"/>
      </w:pPr>
      <w:r>
        <w:t>Code:</w:t>
      </w:r>
    </w:p>
    <w:p>
      <w:pPr/>
      <w:r>
        <w:t>import seaborn as sns</w:t>
        <w:br/>
        <w:t>import matplotlib.pyplot as plt</w:t>
        <w:br/>
        <w:br/>
        <w:t>sns.boxplot(data=master_data, x='Company', y='Income (Usd/Month)')</w:t>
        <w:br/>
        <w:t>plt.title("Income (Usd/Month)")</w:t>
        <w:br/>
        <w:t>plt.xticks(rotation=45)</w:t>
        <w:br/>
        <w:t>plt.tight_layout()</w:t>
        <w:br/>
        <w:t>plt.show()</w:t>
      </w:r>
    </w:p>
    <w:p>
      <w:pPr>
        <w:pStyle w:val="IntenseQuote"/>
      </w:pPr>
      <w:r>
        <w:t>Code:</w:t>
      </w:r>
    </w:p>
    <w:p>
      <w:pPr/>
      <w:r>
        <w:t># Show a few rows</w:t>
        <w:br/>
        <w:t>print(master_data.head())</w:t>
        <w:br/>
      </w:r>
    </w:p>
    <w:p>
      <w:pPr>
        <w:pStyle w:val="IntenseQuote"/>
      </w:pPr>
      <w:r>
        <w:t>Code:</w:t>
      </w:r>
    </w:p>
    <w:p>
      <w:pPr/>
      <w:r>
        <w:t>from scipy.stats import ttest_ind</w:t>
        <w:br/>
        <w:br/>
        <w:t>a_profit = master_data[master_data['Company'] == 'Pink Cab']['Profit']</w:t>
        <w:br/>
        <w:t>b_profit = master_data[master_data['Company'] == 'Yellow Cab']['Profit']</w:t>
        <w:br/>
        <w:br/>
        <w:t>t_stat, p_val = ttest_ind(a_profit, b_profit, equal_var=False)</w:t>
        <w:br/>
        <w:t>print("T-test result:", t_stat, "P-value:", p_val)</w:t>
      </w:r>
    </w:p>
    <w:p>
      <w:pPr>
        <w:pStyle w:val="IntenseQuote"/>
      </w:pPr>
      <w:r>
        <w:t>Code: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